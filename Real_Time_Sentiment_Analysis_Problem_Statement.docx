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ABA97" w14:textId="77777777" w:rsidR="008A3FC6" w:rsidRDefault="00000000">
      <w:pPr>
        <w:pStyle w:val="Heading1"/>
      </w:pPr>
      <w:r>
        <w:t>Problem Statement - Final Project</w:t>
      </w:r>
    </w:p>
    <w:p w14:paraId="21C5043B" w14:textId="77777777" w:rsidR="008A3FC6" w:rsidRDefault="00000000">
      <w:pPr>
        <w:pStyle w:val="Heading2"/>
      </w:pPr>
      <w:r>
        <w:t>Project Title:</w:t>
      </w:r>
    </w:p>
    <w:p w14:paraId="1E4008F4" w14:textId="77777777" w:rsidR="008A3FC6" w:rsidRDefault="00000000">
      <w:r>
        <w:t>Real-Time Sentiment Analysis for Customer Feedback Using Neural Networks</w:t>
      </w:r>
    </w:p>
    <w:p w14:paraId="19A430FD" w14:textId="77777777" w:rsidR="008A3FC6" w:rsidRDefault="00000000">
      <w:pPr>
        <w:pStyle w:val="Heading2"/>
      </w:pPr>
      <w:r>
        <w:t>Problem Statement:</w:t>
      </w:r>
    </w:p>
    <w:p w14:paraId="4AF8242A" w14:textId="77777777" w:rsidR="008A3FC6" w:rsidRDefault="00000000">
      <w:r>
        <w:t>In today's digital-first environment, businesses receive vast volumes of customer feedback through social media, emails, reviews, and surveys. Manually analyzing this data is inefficient and fails to provide timely insights. The objective of this project is to develop a real-time sentiment analysis system that can classify customer feedback into Positive, Negative, or Neutral sentiments using deep learning models (like LSTM or BERT). This system will be deployed as a Streamlit web application to enable live sentiment predictions, helping businesses monitor and respond to customer sentiments instantly.</w:t>
      </w:r>
    </w:p>
    <w:p w14:paraId="2C903953" w14:textId="77777777" w:rsidR="008A3FC6" w:rsidRDefault="00000000">
      <w:r>
        <w:br/>
        <w:t>Submitted for GUVI Final Project Evaluation</w:t>
      </w:r>
    </w:p>
    <w:p w14:paraId="33F3E55E" w14:textId="13F5AB71" w:rsidR="008A3FC6" w:rsidRDefault="008A3FC6"/>
    <w:sectPr w:rsidR="008A3F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264680">
    <w:abstractNumId w:val="8"/>
  </w:num>
  <w:num w:numId="2" w16cid:durableId="599484718">
    <w:abstractNumId w:val="6"/>
  </w:num>
  <w:num w:numId="3" w16cid:durableId="840698452">
    <w:abstractNumId w:val="5"/>
  </w:num>
  <w:num w:numId="4" w16cid:durableId="2108574176">
    <w:abstractNumId w:val="4"/>
  </w:num>
  <w:num w:numId="5" w16cid:durableId="644118644">
    <w:abstractNumId w:val="7"/>
  </w:num>
  <w:num w:numId="6" w16cid:durableId="1978342333">
    <w:abstractNumId w:val="3"/>
  </w:num>
  <w:num w:numId="7" w16cid:durableId="2009087943">
    <w:abstractNumId w:val="2"/>
  </w:num>
  <w:num w:numId="8" w16cid:durableId="224993801">
    <w:abstractNumId w:val="1"/>
  </w:num>
  <w:num w:numId="9" w16cid:durableId="7778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C70"/>
    <w:rsid w:val="008A3FC6"/>
    <w:rsid w:val="00AA1D8D"/>
    <w:rsid w:val="00B47730"/>
    <w:rsid w:val="00BC5D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E8138"/>
  <w14:defaultImageDpi w14:val="300"/>
  <w15:docId w15:val="{A19C70E0-D33D-4E8E-B823-9C9658F7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UMA RAJESH</cp:lastModifiedBy>
  <cp:revision>2</cp:revision>
  <dcterms:created xsi:type="dcterms:W3CDTF">2013-12-23T23:15:00Z</dcterms:created>
  <dcterms:modified xsi:type="dcterms:W3CDTF">2025-05-24T17:35:00Z</dcterms:modified>
  <cp:category/>
</cp:coreProperties>
</file>